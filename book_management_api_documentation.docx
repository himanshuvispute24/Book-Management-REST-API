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Book Management REST API Documentation</w:t>
      </w:r>
    </w:p>
    <w:p>
      <w:pPr>
        <w:pStyle w:val="Heading1"/>
      </w:pPr>
      <w:r>
        <w:t>🚀 Base URL</w:t>
      </w:r>
    </w:p>
    <w:p>
      <w:r>
        <w:t>/api/</w:t>
      </w:r>
    </w:p>
    <w:p>
      <w:pPr>
        <w:pStyle w:val="Heading1"/>
      </w:pPr>
      <w:r>
        <w:t>🔐 Authentication</w:t>
      </w:r>
    </w:p>
    <w:p>
      <w:r>
        <w:t>Uses JWT Authentication.</w:t>
      </w:r>
    </w:p>
    <w:p>
      <w:pPr>
        <w:pStyle w:val="Heading2"/>
      </w:pPr>
      <w:r>
        <w:t>Register</w:t>
      </w:r>
    </w:p>
    <w:p>
      <w:r>
        <w:t>POST /api/auth/register/</w:t>
      </w:r>
    </w:p>
    <w:p>
      <w:r>
        <w:t>Body:</w:t>
      </w:r>
    </w:p>
    <w:p>
      <w:r>
        <w:t>{</w:t>
        <w:br/>
        <w:t xml:space="preserve">  "username": "user123",</w:t>
        <w:br/>
        <w:t xml:space="preserve">  "email": "user@example.com",</w:t>
        <w:br/>
        <w:t xml:space="preserve">  "password": "securepassword"</w:t>
        <w:br/>
        <w:t>}</w:t>
      </w:r>
    </w:p>
    <w:p>
      <w:pPr>
        <w:pStyle w:val="Heading2"/>
      </w:pPr>
      <w:r>
        <w:t>Login</w:t>
      </w:r>
    </w:p>
    <w:p>
      <w:r>
        <w:t>POST /api/auth/login/</w:t>
      </w:r>
    </w:p>
    <w:p>
      <w:r>
        <w:t>Body:</w:t>
      </w:r>
    </w:p>
    <w:p>
      <w:r>
        <w:t>{</w:t>
        <w:br/>
        <w:t xml:space="preserve">  "username": "user123",</w:t>
        <w:br/>
        <w:t xml:space="preserve">  "password": "securepassword"</w:t>
        <w:br/>
        <w:t>}</w:t>
      </w:r>
    </w:p>
    <w:p>
      <w:pPr>
        <w:pStyle w:val="Heading2"/>
      </w:pPr>
      <w:r>
        <w:t>Refresh Token</w:t>
      </w:r>
    </w:p>
    <w:p>
      <w:r>
        <w:t>POST /api/auth/token/refresh/</w:t>
      </w:r>
    </w:p>
    <w:p>
      <w:r>
        <w:t>Body:</w:t>
      </w:r>
    </w:p>
    <w:p>
      <w:r>
        <w:t>{</w:t>
        <w:br/>
        <w:t xml:space="preserve">  "refresh": "your_refresh_token"</w:t>
        <w:br/>
        <w:t>}</w:t>
      </w:r>
    </w:p>
    <w:p>
      <w:pPr>
        <w:pStyle w:val="Heading1"/>
      </w:pPr>
      <w:r>
        <w:t>📖 Book Endpoints</w:t>
      </w:r>
    </w:p>
    <w:p>
      <w:pPr>
        <w:pStyle w:val="Heading2"/>
      </w:pPr>
      <w:r>
        <w:t>List All Books</w:t>
      </w:r>
    </w:p>
    <w:p>
      <w:r>
        <w:t>GET /api/books/</w:t>
      </w:r>
    </w:p>
    <w:p>
      <w:pPr>
        <w:pStyle w:val="Heading2"/>
      </w:pPr>
      <w:r>
        <w:t>Retrieve a Single Book</w:t>
      </w:r>
    </w:p>
    <w:p>
      <w:r>
        <w:t>GET /api/books/{id}/</w:t>
      </w:r>
    </w:p>
    <w:p>
      <w:pPr>
        <w:pStyle w:val="Heading2"/>
      </w:pPr>
      <w:r>
        <w:t>Create a New Book</w:t>
      </w:r>
    </w:p>
    <w:p>
      <w:r>
        <w:t>POST /api/books/</w:t>
      </w:r>
    </w:p>
    <w:p>
      <w:r>
        <w:t>Body:</w:t>
      </w:r>
    </w:p>
    <w:p>
      <w:r>
        <w:t>{</w:t>
        <w:br/>
        <w:t xml:space="preserve">  "title": "Clean Code",</w:t>
        <w:br/>
        <w:t xml:space="preserve">  "author": 1,</w:t>
        <w:br/>
        <w:t xml:space="preserve">  "genre": 3,</w:t>
        <w:br/>
        <w:t xml:space="preserve">  "published_date": "2008-08-01"</w:t>
        <w:br/>
        <w:t>}</w:t>
      </w:r>
    </w:p>
    <w:p>
      <w:pPr>
        <w:pStyle w:val="Heading2"/>
      </w:pPr>
      <w:r>
        <w:t>Update a Book</w:t>
      </w:r>
    </w:p>
    <w:p>
      <w:r>
        <w:t>PUT /api/books/{id}/</w:t>
      </w:r>
    </w:p>
    <w:p>
      <w:pPr>
        <w:pStyle w:val="Heading2"/>
      </w:pPr>
      <w:r>
        <w:t>Delete a Book</w:t>
      </w:r>
    </w:p>
    <w:p>
      <w:r>
        <w:t>DELETE /api/books/{id}/</w:t>
      </w:r>
    </w:p>
    <w:p>
      <w:pPr>
        <w:pStyle w:val="Heading1"/>
      </w:pPr>
      <w:r>
        <w:t>👤 Author Endpoints</w:t>
      </w:r>
    </w:p>
    <w:p>
      <w:pPr>
        <w:pStyle w:val="Heading2"/>
      </w:pPr>
      <w:r>
        <w:t>List Authors</w:t>
      </w:r>
    </w:p>
    <w:p>
      <w:r>
        <w:t>GET /api/authors/</w:t>
      </w:r>
    </w:p>
    <w:p>
      <w:pPr>
        <w:pStyle w:val="Heading2"/>
      </w:pPr>
      <w:r>
        <w:t>Create Author</w:t>
      </w:r>
    </w:p>
    <w:p>
      <w:r>
        <w:t>POST /api/authors/</w:t>
      </w:r>
    </w:p>
    <w:p>
      <w:r>
        <w:t>Body:</w:t>
      </w:r>
    </w:p>
    <w:p>
      <w:r>
        <w:t>{</w:t>
        <w:br/>
        <w:t xml:space="preserve">  "name": "Robert C. Martin"</w:t>
        <w:br/>
        <w:t>}</w:t>
      </w:r>
    </w:p>
    <w:p>
      <w:pPr>
        <w:pStyle w:val="Heading1"/>
      </w:pPr>
      <w:r>
        <w:t>🏷️ Genre Endpoints</w:t>
      </w:r>
    </w:p>
    <w:p>
      <w:pPr>
        <w:pStyle w:val="Heading2"/>
      </w:pPr>
      <w:r>
        <w:t>List Genres</w:t>
      </w:r>
    </w:p>
    <w:p>
      <w:r>
        <w:t>GET /api/genres/</w:t>
      </w:r>
    </w:p>
    <w:p>
      <w:pPr>
        <w:pStyle w:val="Heading2"/>
      </w:pPr>
      <w:r>
        <w:t>Create Genre</w:t>
      </w:r>
    </w:p>
    <w:p>
      <w:r>
        <w:t>POST /api/genres/</w:t>
      </w:r>
    </w:p>
    <w:p>
      <w:r>
        <w:t>Body:</w:t>
      </w:r>
    </w:p>
    <w:p>
      <w:r>
        <w:t>{</w:t>
        <w:br/>
        <w:t xml:space="preserve">  "name": "Programming"</w:t>
        <w:br/>
        <w:t>}</w:t>
      </w:r>
    </w:p>
    <w:p>
      <w:pPr>
        <w:pStyle w:val="Heading1"/>
      </w:pPr>
      <w:r>
        <w:t>🔍 Search &amp; Filtering</w:t>
      </w:r>
    </w:p>
    <w:p>
      <w:r>
        <w:t>Filter by author, genre, or published_date:</w:t>
        <w:br/>
        <w:t>GET /api/books/?author=1&amp;genre=2</w:t>
      </w:r>
    </w:p>
    <w:p>
      <w:r>
        <w:t>Search by title:</w:t>
        <w:br/>
        <w:t>GET /api/books/?search=code</w:t>
      </w:r>
    </w:p>
    <w:p>
      <w:r>
        <w:t>Paginate results:</w:t>
        <w:br/>
        <w:t>GET /api/books/?page=2&amp;page_size=5</w:t>
      </w:r>
    </w:p>
    <w:p>
      <w:pPr>
        <w:pStyle w:val="Heading1"/>
      </w:pPr>
      <w:r>
        <w:t>🧪 Example Book Response</w:t>
      </w:r>
    </w:p>
    <w:p>
      <w:r>
        <w:t>{</w:t>
        <w:br/>
        <w:t xml:space="preserve">  "id": 1,</w:t>
        <w:br/>
        <w:t xml:space="preserve">  "title": "Atomic Habits",</w:t>
        <w:br/>
        <w:t xml:space="preserve">  "author": "James Clear",</w:t>
        <w:br/>
        <w:t xml:space="preserve">  "genre": "Self-help",</w:t>
        <w:br/>
        <w:t xml:space="preserve">  "published_date": "2018-10-16"</w:t>
        <w:br/>
        <w:t>}</w:t>
      </w:r>
    </w:p>
    <w:p>
      <w:pPr>
        <w:pStyle w:val="Heading1"/>
      </w:pPr>
      <w:r>
        <w:t>✅ Status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200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201</w:t>
            </w:r>
          </w:p>
        </w:tc>
        <w:tc>
          <w:tcPr>
            <w:tcW w:type="dxa" w:w="4320"/>
          </w:tcPr>
          <w:p>
            <w:r>
              <w:t>Created</w:t>
            </w:r>
          </w:p>
        </w:tc>
      </w:tr>
      <w:tr>
        <w:tc>
          <w:tcPr>
            <w:tcW w:type="dxa" w:w="4320"/>
          </w:tcPr>
          <w:p>
            <w:r>
              <w:t>204</w:t>
            </w:r>
          </w:p>
        </w:tc>
        <w:tc>
          <w:tcPr>
            <w:tcW w:type="dxa" w:w="4320"/>
          </w:tcPr>
          <w:p>
            <w:r>
              <w:t>No Content (Deleted)</w:t>
            </w:r>
          </w:p>
        </w:tc>
      </w:tr>
      <w:tr>
        <w:tc>
          <w:tcPr>
            <w:tcW w:type="dxa" w:w="4320"/>
          </w:tcPr>
          <w:p>
            <w:r>
              <w:t>400</w:t>
            </w:r>
          </w:p>
        </w:tc>
        <w:tc>
          <w:tcPr>
            <w:tcW w:type="dxa" w:w="4320"/>
          </w:tcPr>
          <w:p>
            <w:r>
              <w:t>Bad Request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Unauthorized</w:t>
            </w:r>
          </w:p>
        </w:tc>
      </w:tr>
      <w:tr>
        <w:tc>
          <w:tcPr>
            <w:tcW w:type="dxa" w:w="4320"/>
          </w:tcPr>
          <w:p>
            <w:r>
              <w:t>403</w:t>
            </w:r>
          </w:p>
        </w:tc>
        <w:tc>
          <w:tcPr>
            <w:tcW w:type="dxa" w:w="4320"/>
          </w:tcPr>
          <w:p>
            <w:r>
              <w:t>Forbidden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Not Found</w:t>
            </w:r>
          </w:p>
        </w:tc>
      </w:tr>
    </w:tbl>
    <w:p>
      <w:pPr>
        <w:pStyle w:val="Heading1"/>
      </w:pPr>
      <w:r>
        <w:t>🛠️ Tech Stack</w:t>
      </w:r>
    </w:p>
    <w:p>
      <w:r>
        <w:t>- Django &amp; Django REST Framework</w:t>
        <w:br/>
        <w:t>- JWT Authentication (djangorestframework-simplejwt)</w:t>
        <w:br/>
        <w:t>- PostgreSQL / SQLite</w:t>
        <w:br/>
        <w:t>- Swagger / ReDoc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